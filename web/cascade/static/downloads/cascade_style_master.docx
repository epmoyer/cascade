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BA" w:rsidRPr="00950FBA" w:rsidRDefault="00D85F2E" w:rsidP="00BD1647">
      <w:pPr>
        <w:pStyle w:val="CascadeHiddenDirective"/>
      </w:pPr>
      <w:r>
        <w:t>This is the "Cascade Hidden Directive" style</w:t>
      </w:r>
    </w:p>
    <w:p w:rsidR="00511132" w:rsidRDefault="00D85F2E" w:rsidP="00D85F2E">
      <w:pPr>
        <w:pStyle w:val="CascadeDirective"/>
      </w:pPr>
      <w:bookmarkStart w:id="0" w:name="_GoBack"/>
      <w:bookmarkEnd w:id="0"/>
      <w:r>
        <w:t>This is the "Cascade Directive" style</w:t>
      </w:r>
    </w:p>
    <w:p w:rsidR="00950FBA" w:rsidRDefault="00950FBA"/>
    <w:sectPr w:rsidR="00950F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74514"/>
    <w:rsid w:val="00212AF7"/>
    <w:rsid w:val="0029639D"/>
    <w:rsid w:val="00326F90"/>
    <w:rsid w:val="00511132"/>
    <w:rsid w:val="00950FBA"/>
    <w:rsid w:val="009B4CBF"/>
    <w:rsid w:val="00A17E9F"/>
    <w:rsid w:val="00A374F8"/>
    <w:rsid w:val="00AA1D8D"/>
    <w:rsid w:val="00B47730"/>
    <w:rsid w:val="00BD1647"/>
    <w:rsid w:val="00CB0664"/>
    <w:rsid w:val="00D85F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6EE7FB0-7A70-4B26-8016-A2406025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CascadeHiddenDirective">
    <w:name w:val="Cascade Hidden Directive"/>
    <w:basedOn w:val="Normal"/>
    <w:link w:val="CascadeHiddenDirectiveChar"/>
    <w:qFormat/>
    <w:rsid w:val="00A374F8"/>
    <w:pPr>
      <w:spacing w:after="0" w:line="240" w:lineRule="auto"/>
    </w:pPr>
    <w:rPr>
      <w:rFonts w:ascii="Consolas" w:hAnsi="Consolas"/>
      <w:noProof/>
      <w:vanish/>
      <w:color w:val="E36C0A" w:themeColor="accent6" w:themeShade="BF"/>
      <w:sz w:val="16"/>
    </w:rPr>
  </w:style>
  <w:style w:type="character" w:customStyle="1" w:styleId="CascadeHiddenDirectiveChar">
    <w:name w:val="Cascade Hidden Directive Char"/>
    <w:basedOn w:val="DefaultParagraphFont"/>
    <w:link w:val="CascadeHiddenDirective"/>
    <w:rsid w:val="00A374F8"/>
    <w:rPr>
      <w:rFonts w:ascii="Consolas" w:hAnsi="Consolas"/>
      <w:noProof/>
      <w:vanish/>
      <w:color w:val="E36C0A" w:themeColor="accent6" w:themeShade="BF"/>
      <w:sz w:val="16"/>
    </w:rPr>
  </w:style>
  <w:style w:type="paragraph" w:customStyle="1" w:styleId="CascadeDirective">
    <w:name w:val="Cascade Directive"/>
    <w:basedOn w:val="Normal"/>
    <w:link w:val="CascadeDirectiveChar"/>
    <w:qFormat/>
    <w:rsid w:val="00A374F8"/>
    <w:pPr>
      <w:spacing w:before="200" w:after="0" w:line="240" w:lineRule="auto"/>
    </w:pPr>
    <w:rPr>
      <w:rFonts w:ascii="Consolas" w:eastAsia="Calibri" w:hAnsi="Consolas" w:cs="Arial"/>
      <w:b/>
      <w:noProof/>
      <w:color w:val="808080"/>
      <w:sz w:val="16"/>
    </w:rPr>
  </w:style>
  <w:style w:type="character" w:customStyle="1" w:styleId="CascadeDirectiveChar">
    <w:name w:val="Cascade Directive Char"/>
    <w:basedOn w:val="DefaultParagraphFont"/>
    <w:link w:val="CascadeDirective"/>
    <w:rsid w:val="00A374F8"/>
    <w:rPr>
      <w:rFonts w:ascii="Consolas" w:eastAsia="Calibri" w:hAnsi="Consolas" w:cs="Arial"/>
      <w:b/>
      <w:noProof/>
      <w:color w:val="80808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4DF003-A940-46B0-87EF-19594821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Eric Moyer</cp:lastModifiedBy>
  <cp:revision>9</cp:revision>
  <dcterms:created xsi:type="dcterms:W3CDTF">2017-01-23T22:51:00Z</dcterms:created>
  <dcterms:modified xsi:type="dcterms:W3CDTF">2017-02-07T22:34:00Z</dcterms:modified>
  <cp:category/>
</cp:coreProperties>
</file>